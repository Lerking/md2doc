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 h1 header</w:t>
      </w:r>
      <w:r/>
    </w:p>
    <w:p>
      <w:r/>
      <w:r>
        <w:t>Paragraphs are separated by a blank line.</w:t>
      </w:r>
      <w:r/>
    </w:p>
    <w:p>
      <w:r/>
      <w:r>
        <w:t xml:space="preserve">2nd paragraph. </w:t>
      </w:r>
      <w:r>
        <w:rPr>
          <w:i/>
        </w:rPr>
        <w:t>Italic</w:t>
      </w:r>
      <w:r>
        <w:t xml:space="preserve">, </w:t>
      </w:r>
      <w:r>
        <w:rPr>
          <w:b/>
        </w:rPr>
        <w:t>bold</w:t>
      </w:r>
      <w:r>
        <w:t xml:space="preserve">, and </w:t>
      </w:r>
      <w:r>
        <w:rPr>
          <w:rFonts w:ascii="Courier" w:hAnsi="Courier"/>
        </w:rPr>
        <w:t>monospace</w:t>
      </w:r>
      <w:r>
        <w:t>. Itemized lists look like:</w:t>
      </w:r>
      <w:r/>
      <w:r/>
    </w:p>
    <w:p>
      <w:pPr>
        <w:pStyle w:val="ListBullet"/>
        <w:spacing w:line="240" w:lineRule="auto"/>
        <w:ind w:left="720"/>
      </w:pPr>
      <w:r/>
      <w:r>
        <w:t>this one</w:t>
      </w:r>
      <w:r/>
    </w:p>
    <w:p>
      <w:pPr>
        <w:pStyle w:val="ListBullet"/>
        <w:spacing w:line="240" w:lineRule="auto"/>
        <w:ind w:left="720"/>
      </w:pPr>
      <w:r/>
      <w:r>
        <w:t>that one</w:t>
      </w:r>
      <w:r/>
    </w:p>
    <w:p>
      <w:pPr>
        <w:pStyle w:val="ListBullet"/>
        <w:spacing w:line="240" w:lineRule="auto"/>
        <w:ind w:left="720"/>
      </w:pPr>
      <w:r/>
      <w:r>
        <w:t>the other one</w:t>
      </w:r>
      <w:r/>
      <w:r/>
    </w:p>
    <w:p>
      <w:r/>
      <w:r>
        <w:t>Note that --- not considering the asterisk --- the actual text content starts at 4-columns in.</w:t>
      </w:r>
      <w:r/>
      <w:r/>
    </w:p>
    <w:p>
      <w:r/>
      <w:r>
        <w:t>Block quotes are written like so.</w:t>
      </w:r>
      <w:r/>
    </w:p>
    <w:p>
      <w:r/>
      <w:r>
        <w:t>They can span multiple paragraphs, if you like.</w:t>
      </w:r>
      <w:r/>
      <w:r/>
    </w:p>
    <w:p>
      <w:r/>
      <w:r>
        <w:t>Use 3 dashes for an em-dash. Use 2 dashes for ranges (ex., "it's all in chapters 12--14"). Three dots ... will be converted to an ellipsis. Unicode is supported. â˜º</w:t>
      </w:r>
      <w:r/>
    </w:p>
    <w:p>
      <w:pPr>
        <w:pStyle w:val="Heading2"/>
      </w:pPr>
      <w:r>
        <w:t>An h2 header</w:t>
      </w:r>
      <w:r/>
    </w:p>
    <w:p>
      <w:r/>
      <w:r>
        <w:t>Here's a numbered list:</w:t>
      </w:r>
      <w:r/>
      <w:r/>
    </w:p>
    <w:p>
      <w:pPr>
        <w:pStyle w:val="ListNumber"/>
        <w:spacing w:line="240" w:lineRule="auto"/>
        <w:ind w:left="720"/>
      </w:pPr>
      <w:r/>
      <w:r>
        <w:t>first item</w:t>
      </w:r>
      <w:r/>
    </w:p>
    <w:p>
      <w:pPr>
        <w:pStyle w:val="ListNumber"/>
        <w:spacing w:line="240" w:lineRule="auto"/>
        <w:ind w:left="720"/>
      </w:pPr>
      <w:r/>
      <w:r>
        <w:t>second item</w:t>
      </w:r>
      <w:r/>
    </w:p>
    <w:p>
      <w:pPr>
        <w:pStyle w:val="ListNumber"/>
        <w:spacing w:line="240" w:lineRule="auto"/>
        <w:ind w:left="720"/>
      </w:pPr>
      <w:r/>
      <w:r>
        <w:t>third item</w:t>
      </w:r>
      <w:r/>
      <w:r/>
    </w:p>
    <w:p>
      <w:r/>
      <w:r>
        <w:t>Note again how the actual text starts at 4 columns in (4 characters from the left side). Here's a code sample:</w:t>
      </w:r>
      <w:r/>
    </w:p>
    <w:p>
      <w:r/>
      <w:r>
        <w:rPr>
          <w:rFonts w:ascii="Courier" w:hAnsi="Courier"/>
        </w:rPr>
        <w:t># Let me re-iterate ...</w:t>
        <w:br/>
        <w:t>for i in 1 .. 10 { do-something(i) }</w:t>
        <w:br/>
      </w:r>
      <w:r/>
    </w:p>
    <w:p>
      <w:r/>
      <w:r>
        <w:t>As you probably guessed, indented 4 spaces. By the way, instead of indenting the block, you can use delimited blocks, if you like:</w:t>
      </w:r>
      <w:r/>
    </w:p>
    <w:p>
      <w:r/>
      <w:r>
        <w:rPr>
          <w:rFonts w:ascii="Courier" w:hAnsi="Courier"/>
        </w:rPr>
        <w:t>define foobar() { print "Welcome to flavor country!"; }</w:t>
      </w:r>
      <w:r/>
    </w:p>
    <w:p>
      <w:r/>
      <w:r>
        <w:t>(which makes copying &amp; pasting easier). You can optionally mark the delimited block for Pandoc to syntax highlight it:</w:t>
      </w:r>
      <w:r/>
    </w:p>
    <w:p>
      <w:r/>
      <w:r>
        <w:t>```python import time</w:t>
      </w:r>
      <w:r/>
    </w:p>
    <w:p>
      <w:pPr>
        <w:pStyle w:val="Heading1"/>
      </w:pPr>
      <w:r>
        <w:t>Quick, count to ten!</w:t>
      </w:r>
      <w:r/>
    </w:p>
    <w:p>
      <w:r/>
      <w:r>
        <w:t xml:space="preserve">for i in range(10): # (but not </w:t>
      </w:r>
      <w:r>
        <w:rPr>
          <w:i/>
        </w:rPr>
        <w:t>too</w:t>
      </w:r>
      <w:r>
        <w:t xml:space="preserve"> quick) time.sleep(0.5) print i ```</w:t>
      </w:r>
      <w:r/>
    </w:p>
    <w:p>
      <w:pPr>
        <w:pStyle w:val="Heading3"/>
      </w:pPr>
      <w:r>
        <w:t>An h3 header</w:t>
      </w:r>
      <w:r/>
    </w:p>
    <w:p>
      <w:r/>
      <w:r>
        <w:t>Now a nested list: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First, get these ingredients:</w:t>
      </w:r>
      <w:r/>
      <w:r/>
    </w:p>
    <w:p>
      <w:pPr>
        <w:pStyle w:val="ListBullet"/>
        <w:spacing w:line="240" w:lineRule="auto"/>
        <w:ind w:left="1440"/>
      </w:pPr>
      <w:r/>
      <w:r>
        <w:t>carrots</w:t>
      </w:r>
      <w:r/>
    </w:p>
    <w:p>
      <w:pPr>
        <w:pStyle w:val="ListBullet"/>
        <w:spacing w:line="240" w:lineRule="auto"/>
        <w:ind w:left="1440"/>
      </w:pPr>
      <w:r/>
      <w:r>
        <w:t>celery</w:t>
      </w:r>
      <w:r/>
    </w:p>
    <w:p>
      <w:pPr>
        <w:pStyle w:val="ListBullet"/>
        <w:spacing w:line="240" w:lineRule="auto"/>
        <w:ind w:left="1440"/>
      </w:pPr>
      <w:r/>
      <w:r>
        <w:t>lentils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Boil some water.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Dump everything in the pot and follow this algorithm:</w:t>
      </w:r>
      <w:r/>
    </w:p>
    <w:p>
      <w:r/>
      <w:r>
        <w:rPr>
          <w:rFonts w:ascii="Courier" w:hAnsi="Courier"/>
        </w:rPr>
        <w:t>find wooden spoon</w:t>
        <w:br/>
        <w:t>uncover pot</w:t>
        <w:br/>
        <w:t>stir</w:t>
        <w:br/>
        <w:t>cover pot</w:t>
        <w:br/>
        <w:t>balance wooden spoon precariously on pot handle</w:t>
        <w:br/>
        <w:t>wait 10 minutes</w:t>
        <w:br/>
        <w:t>goto first step (or shut off burner when done)</w:t>
        <w:br/>
      </w:r>
      <w:r/>
    </w:p>
    <w:p>
      <w:r/>
      <w:r>
        <w:t>Do not bump wooden spoon or it will fall.</w:t>
      </w:r>
      <w:r/>
      <w:r/>
      <w:r/>
    </w:p>
    <w:p>
      <w:r/>
      <w:r>
        <w:t>Notice again how text always lines up on 4-space indents (including that last line which continues item 3 above).</w:t>
      </w:r>
      <w:r/>
    </w:p>
    <w:p>
      <w:r/>
      <w:r>
        <w:t xml:space="preserve">Here's a link to </w:t>
      </w:r>
      <w:hyperlink r:id="rId9">
        <w:r>
          <w:rPr>
            <w:color w:val="0000EE"/>
            <w:u w:val="single"/>
          </w:rPr>
          <w:t>a website</w:t>
        </w:r>
      </w:hyperlink>
      <w:r>
        <w:t xml:space="preserve">, to a </w:t>
      </w:r>
      <w:hyperlink r:id="rId10">
        <w:r>
          <w:rPr>
            <w:color w:val="0000EE"/>
            <w:u w:val="single"/>
          </w:rPr>
          <w:t>local doc</w:t>
        </w:r>
      </w:hyperlink>
      <w:r>
        <w:t xml:space="preserve">, and to a </w:t>
      </w:r>
      <w:hyperlink r:id="rId11">
        <w:r>
          <w:rPr>
            <w:color w:val="0000EE"/>
            <w:u w:val="single"/>
          </w:rPr>
          <w:t>section heading in the current doc</w:t>
        </w:r>
      </w:hyperlink>
      <w:r>
        <w:t>. Here's a footnote [^1].</w:t>
      </w:r>
      <w:r/>
    </w:p>
    <w:p>
      <w:r/>
      <w:r>
        <w:t>[^1]: Footnote text goes here.</w:t>
      </w:r>
      <w:r/>
    </w:p>
    <w:p>
      <w:r/>
      <w:r>
        <w:t>Tables can look like this:</w:t>
      </w:r>
      <w:r/>
    </w:p>
    <w:p>
      <w:r/>
      <w:r>
        <w:t>size material color</w:t>
      </w:r>
      <w:r/>
    </w:p>
    <w:p>
      <w:pPr>
        <w:pBdr>
          <w:bottom w:val="single" w:sz="6" w:space="1" w:color="auto"/>
        </w:pBdr>
      </w:pPr>
      <w:r/>
    </w:p>
    <w:p>
      <w:r/>
      <w:r>
        <w:t>9 leather brown 10 hemp canvas natural 11 glass transparent</w:t>
      </w:r>
      <w:r/>
    </w:p>
    <w:p>
      <w:r/>
      <w:r>
        <w:t>Table: Shoes, their sizes, and what they're made of</w:t>
      </w:r>
      <w:r/>
    </w:p>
    <w:p>
      <w:r/>
      <w:r>
        <w:t>(The above is the caption for the table.) Pandoc also supports multi-line tables:</w:t>
      </w:r>
      <w:r/>
    </w:p>
    <w:p>
      <w:pPr>
        <w:pBdr>
          <w:bottom w:val="single" w:sz="6" w:space="1" w:color="auto"/>
        </w:pBdr>
      </w:pPr>
      <w:r/>
    </w:p>
    <w:p>
      <w:r/>
      <w:r>
        <w:t>keyword text</w:t>
      </w:r>
      <w:r/>
    </w:p>
    <w:p>
      <w:pPr>
        <w:pBdr>
          <w:bottom w:val="single" w:sz="6" w:space="1" w:color="auto"/>
        </w:pBdr>
      </w:pPr>
      <w:r/>
    </w:p>
    <w:p>
      <w:r/>
      <w:r>
        <w:t>red Sunsets, apples, and other red or reddish things.</w:t>
      </w:r>
      <w:r/>
    </w:p>
    <w:p>
      <w:r/>
      <w:r>
        <w:t>green Leaves, grass, frogs and other things it's not easy being.</w:t>
      </w:r>
      <w:r/>
    </w:p>
    <w:p>
      <w:pPr>
        <w:pBdr>
          <w:bottom w:val="single" w:sz="6" w:space="1" w:color="auto"/>
        </w:pBdr>
      </w:pPr>
      <w:r/>
    </w:p>
    <w:p>
      <w:r/>
      <w:r>
        <w:t>A horizontal rule follows.</w:t>
      </w:r>
      <w:r/>
    </w:p>
    <w:p>
      <w:pPr>
        <w:pBdr>
          <w:bottom w:val="single" w:sz="6" w:space="1" w:color="auto"/>
        </w:pBdr>
      </w:pPr>
      <w:r/>
    </w:p>
    <w:p>
      <w:r/>
      <w:r>
        <w:t>Here's a definition list:</w:t>
      </w:r>
      <w:r/>
    </w:p>
    <w:p>
      <w:r/>
      <w:r>
        <w:t>apples : Good for making applesauce. oranges : Citrus! tomatoes : There's no "e" in tomatoe.</w:t>
      </w:r>
      <w:r/>
    </w:p>
    <w:p>
      <w:r/>
      <w:r>
        <w:t>Again, text is indented 4 spaces. (Put a blank line between each term/definition pair to spread things out more.)</w:t>
      </w:r>
      <w:r/>
    </w:p>
    <w:p>
      <w:r/>
      <w:r>
        <w:t>Here's a "line block":</w:t>
      </w:r>
      <w:r/>
    </w:p>
    <w:p>
      <w:r/>
      <w:r>
        <w:t>| Line one | Line too | Line tree</w:t>
      </w:r>
      <w:r/>
    </w:p>
    <w:p>
      <w:r/>
      <w:r>
        <w:t>and images can be specified like so:</w:t>
      </w:r>
      <w:r/>
    </w:p>
    <w:p>
      <w:r/>
      <w:r/>
    </w:p>
    <w:p>
      <w:r/>
    </w:p>
    <w:p>
      <w:r>
        <w:t>&lt;image: example-image.jpg&gt;</w:t>
      </w:r>
    </w:p>
    <w:p>
      <w:r/>
      <w:r>
        <w:t>Inline math equations go in like so: $\omega = d\phi / dt$. Display math should get its own line and be put in in double-dollarsigns:</w:t>
      </w:r>
      <w:r/>
    </w:p>
    <w:p>
      <w:r/>
      <w:r>
        <w:t>$$I = \int \rho R^{2} dV$$</w:t>
      </w:r>
      <w:r/>
    </w:p>
    <w:p>
      <w:r/>
      <w:r>
        <w:t>And note that you can backslash-escape any punctuation characters which you wish to be displayed literally, ex.: `foo`, *bar*,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foo.bar" TargetMode="External"/><Relationship Id="rId10" Type="http://schemas.openxmlformats.org/officeDocument/2006/relationships/hyperlink" Target="local-doc.html" TargetMode="External"/><Relationship Id="rId11" Type="http://schemas.openxmlformats.org/officeDocument/2006/relationships/hyperlink" Target="#an-h2-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